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7B37" w14:textId="3E53A1C9" w:rsidR="00354725" w:rsidRPr="00990600" w:rsidRDefault="00990600">
      <w:pPr>
        <w:pStyle w:val="1"/>
        <w:rPr>
          <w:lang w:val="ru-RU"/>
        </w:rPr>
      </w:pPr>
      <w:r>
        <w:rPr>
          <w:lang w:val="ru-RU"/>
        </w:rPr>
        <w:t>Лабораторная работа номер 9, Вариант 67</w:t>
      </w:r>
      <w:r w:rsidRPr="00990600">
        <w:rPr>
          <w:lang w:val="ru-RU"/>
        </w:rPr>
        <w:br/>
      </w:r>
      <w:r w:rsidR="000C1B1D" w:rsidRPr="00990600">
        <w:rPr>
          <w:lang w:val="ru-RU"/>
        </w:rPr>
        <w:t xml:space="preserve">Задание: Алгоритмы поиска максимальных </w:t>
      </w:r>
      <w:proofErr w:type="spellStart"/>
      <w:r w:rsidR="000C1B1D" w:rsidRPr="00990600">
        <w:rPr>
          <w:lang w:val="ru-RU"/>
        </w:rPr>
        <w:t>паросочетаний</w:t>
      </w:r>
      <w:proofErr w:type="spellEnd"/>
    </w:p>
    <w:p w14:paraId="4335E29E" w14:textId="77777777" w:rsidR="00354725" w:rsidRPr="00990600" w:rsidRDefault="000C1B1D">
      <w:pPr>
        <w:rPr>
          <w:lang w:val="ru-RU"/>
        </w:rPr>
      </w:pPr>
      <w:r w:rsidRPr="00990600">
        <w:rPr>
          <w:lang w:val="ru-RU"/>
        </w:rPr>
        <w:t>Граф задан списком рёбер:</w:t>
      </w:r>
    </w:p>
    <w:p w14:paraId="0543A823" w14:textId="77777777" w:rsidR="00354725" w:rsidRPr="00990600" w:rsidRDefault="000C1B1D">
      <w:pPr>
        <w:rPr>
          <w:lang w:val="ru-RU"/>
        </w:rPr>
      </w:pPr>
      <w:r w:rsidRPr="00990600">
        <w:rPr>
          <w:lang w:val="ru-RU"/>
        </w:rPr>
        <w:t xml:space="preserve">(9, 14) (16, 15) (2, 10) (7, 16) (2, 7) (2, 4) (8, 4) (2, 14) (11, 16) (3, 15) (6, 3) (5, 9) (11, 3) (7, 3) (2, 11) (10, 12) (2, 6) (5, 12) (6, 16) (16, 13) (12, 13) (12, 6) </w:t>
      </w:r>
      <w:r w:rsidRPr="00990600">
        <w:rPr>
          <w:lang w:val="ru-RU"/>
        </w:rPr>
        <w:t>(10, 16) (9, 7) (8, 7) (4, 3) (9, 15) (3, 14) (2, 5) (13, 2)</w:t>
      </w:r>
    </w:p>
    <w:p w14:paraId="0F95E6F0" w14:textId="77777777" w:rsidR="00354725" w:rsidRPr="00990600" w:rsidRDefault="000C1B1D">
      <w:pPr>
        <w:rPr>
          <w:lang w:val="ru-RU"/>
        </w:rPr>
      </w:pPr>
      <w:r w:rsidRPr="00990600">
        <w:rPr>
          <w:lang w:val="ru-RU"/>
        </w:rPr>
        <w:t>Задание:</w:t>
      </w:r>
    </w:p>
    <w:p w14:paraId="04C93CB7" w14:textId="77777777" w:rsidR="00354725" w:rsidRPr="00990600" w:rsidRDefault="000C1B1D">
      <w:pPr>
        <w:rPr>
          <w:lang w:val="ru-RU"/>
        </w:rPr>
      </w:pPr>
      <w:r w:rsidRPr="00990600">
        <w:rPr>
          <w:lang w:val="ru-RU"/>
        </w:rPr>
        <w:t>1. Проверить, является ли граф двудольным. Если нет, удалить несколько (желательно наименьшее число) рёбер для получения двудольного графа.</w:t>
      </w:r>
    </w:p>
    <w:p w14:paraId="372ADC72" w14:textId="77777777" w:rsidR="00354725" w:rsidRPr="00990600" w:rsidRDefault="000C1B1D">
      <w:pPr>
        <w:rPr>
          <w:lang w:val="ru-RU"/>
        </w:rPr>
      </w:pPr>
      <w:r w:rsidRPr="00990600">
        <w:rPr>
          <w:lang w:val="ru-RU"/>
        </w:rPr>
        <w:t xml:space="preserve">2. Найти наибольшее </w:t>
      </w:r>
      <w:proofErr w:type="spellStart"/>
      <w:r w:rsidRPr="00990600">
        <w:rPr>
          <w:lang w:val="ru-RU"/>
        </w:rPr>
        <w:t>паросочетание</w:t>
      </w:r>
      <w:proofErr w:type="spellEnd"/>
      <w:r w:rsidRPr="00990600">
        <w:rPr>
          <w:lang w:val="ru-RU"/>
        </w:rPr>
        <w:t>.</w:t>
      </w:r>
    </w:p>
    <w:p w14:paraId="0257E273" w14:textId="77777777" w:rsidR="00354725" w:rsidRPr="00990600" w:rsidRDefault="000C1B1D">
      <w:pPr>
        <w:rPr>
          <w:lang w:val="ru-RU"/>
        </w:rPr>
      </w:pPr>
      <w:r w:rsidRPr="00990600">
        <w:rPr>
          <w:lang w:val="ru-RU"/>
        </w:rPr>
        <w:t>3. Визуализ</w:t>
      </w:r>
      <w:r w:rsidRPr="00990600">
        <w:rPr>
          <w:lang w:val="ru-RU"/>
        </w:rPr>
        <w:t>ировать результат.</w:t>
      </w:r>
    </w:p>
    <w:p w14:paraId="009711E0" w14:textId="77777777" w:rsidR="00354725" w:rsidRDefault="000C1B1D">
      <w:pPr>
        <w:pStyle w:val="21"/>
      </w:pPr>
      <w:proofErr w:type="spellStart"/>
      <w:r>
        <w:t>Код</w:t>
      </w:r>
      <w:proofErr w:type="spellEnd"/>
    </w:p>
    <w:p w14:paraId="3E95656A" w14:textId="77777777" w:rsidR="00354725" w:rsidRDefault="000C1B1D">
      <w:pPr>
        <w:pStyle w:val="31"/>
      </w:pPr>
      <w:r>
        <w:t>А) Алгоритм Форда-Фалкерсона</w:t>
      </w:r>
    </w:p>
    <w:p w14:paraId="04607656" w14:textId="77777777" w:rsidR="00354725" w:rsidRDefault="000C1B1D">
      <w:r>
        <w:t>from collections import defaultdict</w:t>
      </w:r>
      <w:r>
        <w:br/>
      </w:r>
      <w:r>
        <w:br/>
        <w:t>class Graph:</w:t>
      </w:r>
      <w:r>
        <w:br/>
        <w:t xml:space="preserve">    def __init__(self, vertices):</w:t>
      </w:r>
      <w:r>
        <w:br/>
        <w:t xml:space="preserve">        self.V = vertices</w:t>
      </w:r>
      <w:r>
        <w:br/>
        <w:t xml:space="preserve">        self.graph = defaultdict(list)</w:t>
      </w:r>
      <w:r>
        <w:br/>
      </w:r>
      <w:r>
        <w:br/>
        <w:t xml:space="preserve">    def add_edge(self, u, v):</w:t>
      </w:r>
      <w:r>
        <w:br/>
        <w:t xml:space="preserve">        self.graph[u].ap</w:t>
      </w:r>
      <w:r>
        <w:t>pend(v)</w:t>
      </w:r>
      <w:r>
        <w:br/>
        <w:t xml:space="preserve">        self.graph[v].append(u)</w:t>
      </w:r>
      <w:r>
        <w:br/>
      </w:r>
      <w:r>
        <w:br/>
        <w:t xml:space="preserve">    def bfs(self, s, t, parent):</w:t>
      </w:r>
      <w:r>
        <w:br/>
        <w:t xml:space="preserve">        visited = [False] * (self.V)</w:t>
      </w:r>
      <w:r>
        <w:br/>
        <w:t xml:space="preserve">        queue = []</w:t>
      </w:r>
      <w:r>
        <w:br/>
        <w:t xml:space="preserve">        queue.append(s)</w:t>
      </w:r>
      <w:r>
        <w:br/>
        <w:t xml:space="preserve">        visited[s] = True</w:t>
      </w:r>
      <w:r>
        <w:br/>
      </w:r>
      <w:r>
        <w:br/>
        <w:t xml:space="preserve">        while queue:</w:t>
      </w:r>
      <w:r>
        <w:br/>
        <w:t xml:space="preserve">            u = queue.pop(0)</w:t>
      </w:r>
      <w:r>
        <w:br/>
        <w:t xml:space="preserve">            for v in self</w:t>
      </w:r>
      <w:r>
        <w:t>.graph[u]:</w:t>
      </w:r>
      <w:r>
        <w:br/>
        <w:t xml:space="preserve">                if not visited[v]:</w:t>
      </w:r>
      <w:r>
        <w:br/>
        <w:t xml:space="preserve">                    visited[v] = True</w:t>
      </w:r>
      <w:r>
        <w:br/>
        <w:t xml:space="preserve">                    parent[v] = u</w:t>
      </w:r>
      <w:r>
        <w:br/>
      </w:r>
      <w:r>
        <w:lastRenderedPageBreak/>
        <w:t xml:space="preserve">                    queue.append(v)</w:t>
      </w:r>
      <w:r>
        <w:br/>
        <w:t xml:space="preserve">                    if v == t:</w:t>
      </w:r>
      <w:r>
        <w:br/>
        <w:t xml:space="preserve">                        return True</w:t>
      </w:r>
      <w:r>
        <w:br/>
        <w:t xml:space="preserve">        return False</w:t>
      </w:r>
      <w:r>
        <w:br/>
      </w:r>
      <w:r>
        <w:br/>
        <w:t xml:space="preserve">    def ford_</w:t>
      </w:r>
      <w:r>
        <w:t>fulkerson(self, source, sink):</w:t>
      </w:r>
      <w:r>
        <w:br/>
        <w:t xml:space="preserve">        parent = [-1] * (self.V)</w:t>
      </w:r>
      <w:r>
        <w:br/>
        <w:t xml:space="preserve">        max_flow = 0</w:t>
      </w:r>
      <w:r>
        <w:br/>
      </w:r>
      <w:r>
        <w:br/>
        <w:t xml:space="preserve">        while self.bfs(source, sink, parent):</w:t>
      </w:r>
      <w:r>
        <w:br/>
        <w:t xml:space="preserve">            path_flow = float("Inf")</w:t>
      </w:r>
      <w:r>
        <w:br/>
        <w:t xml:space="preserve">            s = sink</w:t>
      </w:r>
      <w:r>
        <w:br/>
        <w:t xml:space="preserve">            while(s != source):</w:t>
      </w:r>
      <w:r>
        <w:br/>
        <w:t xml:space="preserve">                path_flow = min(pa</w:t>
      </w:r>
      <w:r>
        <w:t>th_flow, 1)  # Каждое ребро имеет пропускную способность 1</w:t>
      </w:r>
      <w:r>
        <w:br/>
        <w:t xml:space="preserve">                s = parent[s]</w:t>
      </w:r>
      <w:r>
        <w:br/>
      </w:r>
      <w:r>
        <w:br/>
        <w:t xml:space="preserve">            max_flow += path_flow</w:t>
      </w:r>
      <w:r>
        <w:br/>
      </w:r>
      <w:r>
        <w:br/>
        <w:t xml:space="preserve">        return max_flow</w:t>
      </w:r>
      <w:r>
        <w:br/>
      </w:r>
      <w:r>
        <w:br/>
        <w:t># Пример использования</w:t>
      </w:r>
      <w:r>
        <w:br/>
        <w:t>g = Graph(17)  # 17 вершин (0-16)</w:t>
      </w:r>
      <w:r>
        <w:br/>
        <w:t>edges = [(9, 14), (16, 15), (2, 10), (7, 16), (2,</w:t>
      </w:r>
      <w:r>
        <w:t xml:space="preserve"> 7), (2, 4), </w:t>
      </w:r>
      <w:r>
        <w:br/>
        <w:t xml:space="preserve">         (8, 4), (2, 14), (11, 16), (3, 15), (6, 3), (5, 9), </w:t>
      </w:r>
      <w:r>
        <w:br/>
        <w:t xml:space="preserve">         (11, 3), (7, 3), (2, 11), (10, 12), (2, 6), (5, 12), </w:t>
      </w:r>
      <w:r>
        <w:br/>
        <w:t xml:space="preserve">         (6, 16), (16, 13), (12, 13), (12, 6), (10, 16), (9, 7), </w:t>
      </w:r>
      <w:r>
        <w:br/>
        <w:t xml:space="preserve">         (8, 7), (4, 3), (9, 15), (3, 14), (2, 5), </w:t>
      </w:r>
      <w:r>
        <w:t>(13, 2)]</w:t>
      </w:r>
      <w:r>
        <w:br/>
      </w:r>
      <w:r>
        <w:br/>
        <w:t>for edge in edges:</w:t>
      </w:r>
      <w:r>
        <w:br/>
        <w:t xml:space="preserve">    g.add_edge(edge[0], edge[1])</w:t>
      </w:r>
      <w:r>
        <w:br/>
      </w:r>
      <w:r>
        <w:br/>
        <w:t>source = 2</w:t>
      </w:r>
      <w:r>
        <w:br/>
        <w:t>sink = 15</w:t>
      </w:r>
      <w:r>
        <w:br/>
        <w:t>print("Максимальный поток (наибольшее паросочетание):", g.ford_fulkerson(source, sink))</w:t>
      </w:r>
      <w:r>
        <w:br/>
      </w:r>
    </w:p>
    <w:p w14:paraId="03A87805" w14:textId="77777777" w:rsidR="00354725" w:rsidRDefault="000C1B1D">
      <w:pPr>
        <w:pStyle w:val="31"/>
      </w:pPr>
      <w:r>
        <w:t>Б) Алгоритм Хопкрофта–Карпи</w:t>
      </w:r>
    </w:p>
    <w:p w14:paraId="711102D3" w14:textId="77777777" w:rsidR="00354725" w:rsidRDefault="000C1B1D">
      <w:r>
        <w:t>class BipartiteGraph:</w:t>
      </w:r>
      <w:r>
        <w:br/>
        <w:t xml:space="preserve">    def __init__(self, vertices):</w:t>
      </w:r>
      <w:r>
        <w:br/>
        <w:t xml:space="preserve">        self.V = vertices</w:t>
      </w:r>
      <w:r>
        <w:br/>
        <w:t xml:space="preserve">        self.graph = defaultdict(list)</w:t>
      </w:r>
      <w:r>
        <w:br/>
      </w:r>
      <w:r>
        <w:br/>
      </w:r>
      <w:r>
        <w:lastRenderedPageBreak/>
        <w:t xml:space="preserve">    def add_edge(self, u, v):</w:t>
      </w:r>
      <w:r>
        <w:br/>
        <w:t xml:space="preserve">        self.graph[u].append(v)</w:t>
      </w:r>
      <w:r>
        <w:br/>
      </w:r>
      <w:r>
        <w:br/>
        <w:t xml:space="preserve">    def bpm(self, u, matchR, seen):</w:t>
      </w:r>
      <w:r>
        <w:br/>
        <w:t xml:space="preserve">        for v in self.graph[u]:</w:t>
      </w:r>
      <w:r>
        <w:br/>
        <w:t xml:space="preserve">            if not seen[v]:</w:t>
      </w:r>
      <w:r>
        <w:br/>
        <w:t xml:space="preserve">                seen[v] = True</w:t>
      </w:r>
      <w:r>
        <w:br/>
        <w:t xml:space="preserve">                if matchR[v] == -1 or self.bpm(matchR[v], matchR, seen):</w:t>
      </w:r>
      <w:r>
        <w:br/>
        <w:t xml:space="preserve">                    matchR[v] = u</w:t>
      </w:r>
      <w:r>
        <w:br/>
        <w:t xml:space="preserve">                    return True</w:t>
      </w:r>
      <w:r>
        <w:br/>
        <w:t xml:space="preserve">        return False</w:t>
      </w:r>
      <w:r>
        <w:br/>
      </w:r>
      <w:r>
        <w:br/>
        <w:t xml:space="preserve">    def max_bpm(self):</w:t>
      </w:r>
      <w:r>
        <w:br/>
        <w:t xml:space="preserve">        matchR = [-1] * self.V</w:t>
      </w:r>
      <w:r>
        <w:br/>
        <w:t xml:space="preserve">        result = 0</w:t>
      </w:r>
      <w:r>
        <w:br/>
        <w:t xml:space="preserve">        for u in rang</w:t>
      </w:r>
      <w:r>
        <w:t>e(self.V):</w:t>
      </w:r>
      <w:r>
        <w:br/>
        <w:t xml:space="preserve">            seen = [False] * self.V</w:t>
      </w:r>
      <w:r>
        <w:br/>
        <w:t xml:space="preserve">            if self.bpm(u, matchR, seen):</w:t>
      </w:r>
      <w:r>
        <w:br/>
        <w:t xml:space="preserve">                result += 1</w:t>
      </w:r>
      <w:r>
        <w:br/>
        <w:t xml:space="preserve">        return result</w:t>
      </w:r>
      <w:r>
        <w:br/>
      </w:r>
      <w:r>
        <w:br/>
        <w:t># Пример использования</w:t>
      </w:r>
      <w:r>
        <w:br/>
        <w:t>b_graph = BipartiteGraph(17)</w:t>
      </w:r>
      <w:r>
        <w:br/>
        <w:t>for edge in edges:</w:t>
      </w:r>
      <w:r>
        <w:br/>
        <w:t xml:space="preserve">    b_graph.add_edge(edge[0], edge[1])</w:t>
      </w:r>
      <w:r>
        <w:br/>
      </w:r>
      <w:r>
        <w:br/>
        <w:t>print</w:t>
      </w:r>
      <w:r>
        <w:t>("Максимальное паросочетание (алгоритм Хопкрофта–Карпи):", b_graph.max_bpm())</w:t>
      </w:r>
      <w:r>
        <w:br/>
      </w:r>
    </w:p>
    <w:p w14:paraId="34A63C88" w14:textId="77777777" w:rsidR="00354725" w:rsidRDefault="000C1B1D">
      <w:pPr>
        <w:pStyle w:val="31"/>
      </w:pPr>
      <w:r>
        <w:t>В) Визуализация результатов</w:t>
      </w:r>
    </w:p>
    <w:p w14:paraId="686D0C30" w14:textId="77777777" w:rsidR="00354725" w:rsidRDefault="000C1B1D">
      <w:r>
        <w:t>import matplotlib.pyplot as plt</w:t>
      </w:r>
      <w:r>
        <w:br/>
        <w:t>import networkx as nx</w:t>
      </w:r>
      <w:r>
        <w:br/>
      </w:r>
      <w:r>
        <w:br/>
        <w:t>def visualize_graph(edges):</w:t>
      </w:r>
      <w:r>
        <w:br/>
        <w:t xml:space="preserve">    G = nx.Graph()</w:t>
      </w:r>
      <w:r>
        <w:br/>
        <w:t xml:space="preserve">    G.add_edges_from(edges)</w:t>
      </w:r>
      <w:r>
        <w:br/>
        <w:t xml:space="preserve">    pos = nx.spring</w:t>
      </w:r>
      <w:r>
        <w:t>_layout(G)</w:t>
      </w:r>
      <w:r>
        <w:br/>
        <w:t xml:space="preserve">    </w:t>
      </w:r>
      <w:r>
        <w:br/>
        <w:t xml:space="preserve">    plt.figure(figsize=(10, 10))</w:t>
      </w:r>
      <w:r>
        <w:br/>
        <w:t xml:space="preserve">    nx.draw(G, pos, with_labels=True, node_color='lightblue', node_size=500, font_size=10)</w:t>
      </w:r>
      <w:r>
        <w:br/>
        <w:t xml:space="preserve">    plt.title('Граф')</w:t>
      </w:r>
      <w:r>
        <w:br/>
        <w:t xml:space="preserve">    plt.show()</w:t>
      </w:r>
      <w:r>
        <w:br/>
      </w:r>
      <w:r>
        <w:br/>
      </w:r>
      <w:r>
        <w:lastRenderedPageBreak/>
        <w:t>visualize_graph(edges)</w:t>
      </w:r>
      <w:r>
        <w:br/>
      </w:r>
    </w:p>
    <w:p w14:paraId="6C47FDD0" w14:textId="293CC3D9" w:rsidR="00354725" w:rsidRPr="00990600" w:rsidRDefault="000C1B1D">
      <w:pPr>
        <w:rPr>
          <w:b/>
          <w:bCs/>
          <w:color w:val="4F81BD" w:themeColor="accent1"/>
          <w:lang w:val="ru-RU"/>
        </w:rPr>
      </w:pPr>
      <w:r w:rsidRPr="00990600">
        <w:rPr>
          <w:b/>
          <w:bCs/>
          <w:color w:val="4F81BD" w:themeColor="accent1"/>
          <w:lang w:val="ru-RU"/>
        </w:rPr>
        <w:t>Ответы на контрольные вопросы.</w:t>
      </w:r>
    </w:p>
    <w:p w14:paraId="20E10315" w14:textId="77777777" w:rsidR="00354725" w:rsidRPr="00990600" w:rsidRDefault="000C1B1D">
      <w:pPr>
        <w:rPr>
          <w:lang w:val="ru-RU"/>
        </w:rPr>
      </w:pPr>
      <w:r w:rsidRPr="00990600">
        <w:rPr>
          <w:lang w:val="ru-RU"/>
        </w:rPr>
        <w:t>1. Какой граф называется двудольным?</w:t>
      </w:r>
    </w:p>
    <w:p w14:paraId="73401378" w14:textId="77777777" w:rsidR="00354725" w:rsidRPr="00990600" w:rsidRDefault="000C1B1D">
      <w:pPr>
        <w:rPr>
          <w:lang w:val="ru-RU"/>
        </w:rPr>
      </w:pPr>
      <w:r w:rsidRPr="00990600">
        <w:rPr>
          <w:lang w:val="ru-RU"/>
        </w:rPr>
        <w:t xml:space="preserve">Двудольный граф — это граф, вершины которого можно разделить на два </w:t>
      </w:r>
      <w:r>
        <w:t>disjoint</w:t>
      </w:r>
      <w:r w:rsidRPr="00990600">
        <w:rPr>
          <w:lang w:val="ru-RU"/>
        </w:rPr>
        <w:t xml:space="preserve"> множества так, что каждое ребро соединяет </w:t>
      </w:r>
      <w:r w:rsidRPr="00990600">
        <w:rPr>
          <w:lang w:val="ru-RU"/>
        </w:rPr>
        <w:t>вершину из одного множества с вершиной из другого.</w:t>
      </w:r>
    </w:p>
    <w:p w14:paraId="7C37D06F" w14:textId="77777777" w:rsidR="00354725" w:rsidRPr="00990600" w:rsidRDefault="000C1B1D">
      <w:pPr>
        <w:rPr>
          <w:lang w:val="ru-RU"/>
        </w:rPr>
      </w:pPr>
      <w:r w:rsidRPr="00990600">
        <w:rPr>
          <w:lang w:val="ru-RU"/>
        </w:rPr>
        <w:t xml:space="preserve">2. Дайте понятие </w:t>
      </w:r>
      <w:proofErr w:type="spellStart"/>
      <w:r w:rsidRPr="00990600">
        <w:rPr>
          <w:lang w:val="ru-RU"/>
        </w:rPr>
        <w:t>паросочетания</w:t>
      </w:r>
      <w:proofErr w:type="spellEnd"/>
      <w:r w:rsidRPr="00990600">
        <w:rPr>
          <w:lang w:val="ru-RU"/>
        </w:rPr>
        <w:t>.</w:t>
      </w:r>
    </w:p>
    <w:p w14:paraId="04443D9F" w14:textId="77777777" w:rsidR="00354725" w:rsidRPr="00990600" w:rsidRDefault="000C1B1D">
      <w:pPr>
        <w:rPr>
          <w:lang w:val="ru-RU"/>
        </w:rPr>
      </w:pPr>
      <w:proofErr w:type="spellStart"/>
      <w:r w:rsidRPr="00990600">
        <w:rPr>
          <w:lang w:val="ru-RU"/>
        </w:rPr>
        <w:t>Паросочетание</w:t>
      </w:r>
      <w:proofErr w:type="spellEnd"/>
      <w:r w:rsidRPr="00990600">
        <w:rPr>
          <w:lang w:val="ru-RU"/>
        </w:rPr>
        <w:t xml:space="preserve"> в графе — это набор рёбер, не имеющих общих вершин.</w:t>
      </w:r>
    </w:p>
    <w:p w14:paraId="48FCA3A6" w14:textId="77777777" w:rsidR="00354725" w:rsidRPr="00990600" w:rsidRDefault="000C1B1D">
      <w:pPr>
        <w:rPr>
          <w:lang w:val="ru-RU"/>
        </w:rPr>
      </w:pPr>
      <w:r w:rsidRPr="00990600">
        <w:rPr>
          <w:lang w:val="ru-RU"/>
        </w:rPr>
        <w:t xml:space="preserve">3. Назовите несколько (не менее 3-х) алгоритмов поиска </w:t>
      </w:r>
      <w:proofErr w:type="spellStart"/>
      <w:r w:rsidRPr="00990600">
        <w:rPr>
          <w:lang w:val="ru-RU"/>
        </w:rPr>
        <w:t>паросочетаний</w:t>
      </w:r>
      <w:proofErr w:type="spellEnd"/>
      <w:r w:rsidRPr="00990600">
        <w:rPr>
          <w:lang w:val="ru-RU"/>
        </w:rPr>
        <w:t xml:space="preserve"> и укажите их свойства.</w:t>
      </w:r>
    </w:p>
    <w:p w14:paraId="1F1EFB90" w14:textId="77777777" w:rsidR="00354725" w:rsidRPr="00990600" w:rsidRDefault="000C1B1D">
      <w:pPr>
        <w:rPr>
          <w:lang w:val="ru-RU"/>
        </w:rPr>
      </w:pPr>
      <w:r w:rsidRPr="00990600">
        <w:rPr>
          <w:lang w:val="ru-RU"/>
        </w:rPr>
        <w:t>Алгоритм Форда-</w:t>
      </w:r>
      <w:proofErr w:type="spellStart"/>
      <w:r w:rsidRPr="00990600">
        <w:rPr>
          <w:lang w:val="ru-RU"/>
        </w:rPr>
        <w:t>Фалкерсона</w:t>
      </w:r>
      <w:proofErr w:type="spellEnd"/>
      <w:r w:rsidRPr="00990600">
        <w:rPr>
          <w:lang w:val="ru-RU"/>
        </w:rPr>
        <w:t>: базируется на концепции потоков, подходит для общего случая.</w:t>
      </w:r>
    </w:p>
    <w:p w14:paraId="02A57824" w14:textId="77777777" w:rsidR="00354725" w:rsidRPr="00990600" w:rsidRDefault="000C1B1D">
      <w:pPr>
        <w:rPr>
          <w:lang w:val="ru-RU"/>
        </w:rPr>
      </w:pPr>
      <w:r w:rsidRPr="00990600">
        <w:rPr>
          <w:lang w:val="ru-RU"/>
        </w:rPr>
        <w:t xml:space="preserve">Алгоритм </w:t>
      </w:r>
      <w:proofErr w:type="spellStart"/>
      <w:r w:rsidRPr="00990600">
        <w:rPr>
          <w:lang w:val="ru-RU"/>
        </w:rPr>
        <w:t>Хопкрофта</w:t>
      </w:r>
      <w:proofErr w:type="spellEnd"/>
      <w:r w:rsidRPr="00990600">
        <w:rPr>
          <w:lang w:val="ru-RU"/>
        </w:rPr>
        <w:t>–</w:t>
      </w:r>
      <w:proofErr w:type="spellStart"/>
      <w:r w:rsidRPr="00990600">
        <w:rPr>
          <w:lang w:val="ru-RU"/>
        </w:rPr>
        <w:t>Карпи</w:t>
      </w:r>
      <w:proofErr w:type="spellEnd"/>
      <w:r w:rsidRPr="00990600">
        <w:rPr>
          <w:lang w:val="ru-RU"/>
        </w:rPr>
        <w:t xml:space="preserve">: эффективен для двудольных графов, имеет время </w:t>
      </w:r>
      <w:r>
        <w:t>O</w:t>
      </w:r>
      <w:r w:rsidRPr="00990600">
        <w:rPr>
          <w:lang w:val="ru-RU"/>
        </w:rPr>
        <w:t>(</w:t>
      </w:r>
      <w:r>
        <w:t>E</w:t>
      </w:r>
      <w:r w:rsidRPr="00990600">
        <w:rPr>
          <w:lang w:val="ru-RU"/>
        </w:rPr>
        <w:t>√</w:t>
      </w:r>
      <w:r>
        <w:t>V</w:t>
      </w:r>
      <w:r w:rsidRPr="00990600">
        <w:rPr>
          <w:lang w:val="ru-RU"/>
        </w:rPr>
        <w:t>).</w:t>
      </w:r>
    </w:p>
    <w:p w14:paraId="20FEB2BB" w14:textId="77777777" w:rsidR="00354725" w:rsidRPr="00990600" w:rsidRDefault="000C1B1D">
      <w:pPr>
        <w:rPr>
          <w:lang w:val="ru-RU"/>
        </w:rPr>
      </w:pPr>
      <w:r w:rsidRPr="00990600">
        <w:rPr>
          <w:lang w:val="ru-RU"/>
        </w:rPr>
        <w:t xml:space="preserve">Алгоритм </w:t>
      </w:r>
      <w:proofErr w:type="spellStart"/>
      <w:r w:rsidRPr="00990600">
        <w:rPr>
          <w:lang w:val="ru-RU"/>
        </w:rPr>
        <w:t>Тарьяна</w:t>
      </w:r>
      <w:proofErr w:type="spellEnd"/>
      <w:r w:rsidRPr="00990600">
        <w:rPr>
          <w:lang w:val="ru-RU"/>
        </w:rPr>
        <w:t xml:space="preserve">: применяется для нахождения максимального </w:t>
      </w:r>
      <w:proofErr w:type="spellStart"/>
      <w:r w:rsidRPr="00990600">
        <w:rPr>
          <w:lang w:val="ru-RU"/>
        </w:rPr>
        <w:t>паросочетания</w:t>
      </w:r>
      <w:proofErr w:type="spellEnd"/>
      <w:r w:rsidRPr="00990600">
        <w:rPr>
          <w:lang w:val="ru-RU"/>
        </w:rPr>
        <w:t xml:space="preserve"> в общем графе, </w:t>
      </w:r>
      <w:r w:rsidRPr="00990600">
        <w:rPr>
          <w:lang w:val="ru-RU"/>
        </w:rPr>
        <w:t>основан на поиске в глубину.</w:t>
      </w:r>
    </w:p>
    <w:sectPr w:rsidR="00354725" w:rsidRPr="009906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B1D"/>
    <w:rsid w:val="0015074B"/>
    <w:rsid w:val="0029639D"/>
    <w:rsid w:val="00326F90"/>
    <w:rsid w:val="00354725"/>
    <w:rsid w:val="009906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121833"/>
  <w14:defaultImageDpi w14:val="300"/>
  <w15:docId w15:val="{6D05279D-31E7-4964-B2C7-8E7603C4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Egorka SHUM</cp:lastModifiedBy>
  <cp:revision>2</cp:revision>
  <dcterms:created xsi:type="dcterms:W3CDTF">2013-12-23T23:15:00Z</dcterms:created>
  <dcterms:modified xsi:type="dcterms:W3CDTF">2024-09-26T10:42:00Z</dcterms:modified>
  <cp:category/>
</cp:coreProperties>
</file>